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File Organizer - Python Project</w:t>
      </w:r>
    </w:p>
    <w:p>
      <w:r>
        <w:t>This script organizes files in a directory based on their file types into respective folders.</w:t>
      </w:r>
    </w:p>
    <w:p>
      <w:r>
        <w:br/>
        <w:t>import os</w:t>
        <w:br/>
        <w:t>import shutil</w:t>
        <w:br/>
        <w:br/>
        <w:t># Function to create folder if it doesn't exist</w:t>
        <w:br/>
        <w:t>def create_folder(folder_name, path):</w:t>
        <w:br/>
        <w:t xml:space="preserve">    folder_path = os.path.join(path, folder_name)</w:t>
        <w:br/>
        <w:t xml:space="preserve">    if not os.path.exists(folder_path):</w:t>
        <w:br/>
        <w:t xml:space="preserve">        os.makedirs(folder_path)</w:t>
        <w:br/>
        <w:t xml:space="preserve">    return folder_path</w:t>
        <w:br/>
        <w:br/>
        <w:t># Function to organize files</w:t>
        <w:br/>
        <w:t>def organize_files(directory):</w:t>
        <w:br/>
        <w:t xml:space="preserve">    # File type categories</w:t>
        <w:br/>
        <w:t xml:space="preserve">    file_types = {</w:t>
        <w:br/>
        <w:t xml:space="preserve">        'Images': ['.jpg', '.jpeg', '.png', '.gif', '.bmp'],</w:t>
        <w:br/>
        <w:t xml:space="preserve">        'Videos': ['.mp4', '.mkv', '.flv', '.avi', '.mov'],</w:t>
        <w:br/>
        <w:t xml:space="preserve">        'Documents': ['.pdf', '.docx', '.doc', '.xlsx', '.pptx', '.txt'],</w:t>
        <w:br/>
        <w:t xml:space="preserve">        'Music': ['.mp3', '.wav', '.aac', '.flac'],</w:t>
        <w:br/>
        <w:t xml:space="preserve">        'Archives': ['.zip', '.rar', '.7z', '.tar', '.gz'],</w:t>
        <w:br/>
        <w:t xml:space="preserve">        'Programs': ['.py', '.java', '.cpp', '.js', '.html', '.css'],</w:t>
        <w:br/>
        <w:t xml:space="preserve">        'Others': []  # For files that don't fit into any category</w:t>
        <w:br/>
        <w:t xml:space="preserve">    }</w:t>
        <w:br/>
        <w:br/>
        <w:t xml:space="preserve">    # Ensure the directory exists</w:t>
        <w:br/>
        <w:t xml:space="preserve">    if not os.path.exists(directory):</w:t>
        <w:br/>
        <w:t xml:space="preserve">        print("Directory does not exist!")</w:t>
        <w:br/>
        <w:t xml:space="preserve">        return</w:t>
        <w:br/>
        <w:br/>
        <w:t xml:space="preserve">    # Iterate through files in the directory</w:t>
        <w:br/>
        <w:t xml:space="preserve">    for file_name in os.listdir(directory):</w:t>
        <w:br/>
        <w:t xml:space="preserve">        file_path = os.path.join(directory, file_name)</w:t>
        <w:br/>
        <w:br/>
        <w:t xml:space="preserve">        # Skip directories</w:t>
        <w:br/>
        <w:t xml:space="preserve">        if os.path.isdir(file_path):</w:t>
        <w:br/>
        <w:t xml:space="preserve">            continue</w:t>
        <w:br/>
        <w:br/>
        <w:t xml:space="preserve">        # Get the file extension</w:t>
        <w:br/>
        <w:t xml:space="preserve">        _, file_extension = os.path.splitext(file_name)</w:t>
        <w:br/>
        <w:br/>
        <w:t xml:space="preserve">        # Find the folder to move the file</w:t>
        <w:br/>
        <w:t xml:space="preserve">        folder_name = 'Others'</w:t>
        <w:br/>
        <w:t xml:space="preserve">        for key, extensions in file_types.items():</w:t>
        <w:br/>
        <w:t xml:space="preserve">            if file_extension.lower() in extensions:</w:t>
        <w:br/>
        <w:t xml:space="preserve">                folder_name = key</w:t>
        <w:br/>
        <w:t xml:space="preserve">                break</w:t>
        <w:br/>
        <w:br/>
        <w:t xml:space="preserve">        # Move the file to the appropriate folder</w:t>
        <w:br/>
        <w:t xml:space="preserve">        destination_folder = create_folder(folder_name, directory)</w:t>
        <w:br/>
        <w:t xml:space="preserve">        shutil.move(file_path, os.path.join(destination_folder, file_name))</w:t>
        <w:br/>
        <w:br/>
        <w:t xml:space="preserve">    print(f"Files in '{directory}' have been organized successfully!")</w:t>
        <w:br/>
        <w:br/>
        <w:t># Driver code</w:t>
        <w:br/>
        <w:t>if __name__ == "__main__":</w:t>
        <w:br/>
        <w:t xml:space="preserve">    # Get the directory to organize</w:t>
        <w:br/>
        <w:t xml:space="preserve">    folder_to_organize = input("Enter the folder path to organize: ").strip()</w:t>
        <w:br/>
        <w:t xml:space="preserve">    organize_files(folder_to_organize)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